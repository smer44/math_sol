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Теория шести рукопожатий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de-DE"/>
        </w:rPr>
        <w:t xml:space="preserve">6 </w:t>
      </w:r>
      <w:r>
        <w:rPr>
          <w:rFonts w:hint="default"/>
          <w:lang w:val="ru-RU"/>
        </w:rPr>
        <w:t>шагов связывает меня с 46</w:t>
      </w:r>
      <w:r>
        <w:rPr>
          <w:rFonts w:hint="default"/>
          <w:lang w:val="de-DE"/>
        </w:rPr>
        <w:t>^</w:t>
      </w:r>
      <w:r>
        <w:rPr>
          <w:rFonts w:hint="default"/>
          <w:lang w:val="ru-RU"/>
        </w:rPr>
        <w:t xml:space="preserve">6 людьми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рассмотрим граф со случайно соединёнными вершинами, с фиксированным колиеством связей для узла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 увеличении в среднем связи для узла, поведение графа меняется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представим круг из узлов.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соединить их случайно , </w:t>
      </w:r>
      <w:r>
        <w:rPr>
          <w:rFonts w:hint="default"/>
          <w:lang w:val="de-DE"/>
        </w:rPr>
        <w:t>-&gt;</w:t>
      </w:r>
      <w:r>
        <w:rPr>
          <w:rFonts w:hint="default"/>
          <w:lang w:val="ru-RU"/>
        </w:rPr>
        <w:t xml:space="preserve"> мало посредников и отсутствие групп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свяжем каждый узел с 4 мя ближайшими соседями с двух сторон. тогда надо будет много шагов от одного узла к другому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от предыдущего случая несколько связей делаем случайными.  - количество шагов сильно снизилось но кластеры остались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реалистично моделироватьЮ нужен случай 3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9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90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7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3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6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75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7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08"/>
    <w:rsid w:val="00050A31"/>
    <w:rsid w:val="00066980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B36D9"/>
    <w:rsid w:val="00201333"/>
    <w:rsid w:val="00210FA7"/>
    <w:rsid w:val="00213114"/>
    <w:rsid w:val="00216417"/>
    <w:rsid w:val="0026631D"/>
    <w:rsid w:val="002C2F53"/>
    <w:rsid w:val="002E7726"/>
    <w:rsid w:val="0033518C"/>
    <w:rsid w:val="003437C2"/>
    <w:rsid w:val="00364864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5DCF"/>
    <w:rsid w:val="005662D1"/>
    <w:rsid w:val="00573A09"/>
    <w:rsid w:val="005A4526"/>
    <w:rsid w:val="005C1B16"/>
    <w:rsid w:val="005E53D0"/>
    <w:rsid w:val="005F6042"/>
    <w:rsid w:val="006002EB"/>
    <w:rsid w:val="006128EF"/>
    <w:rsid w:val="006264B4"/>
    <w:rsid w:val="00643033"/>
    <w:rsid w:val="00644CC3"/>
    <w:rsid w:val="00653045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B341E"/>
    <w:rsid w:val="008E6C4B"/>
    <w:rsid w:val="008F18C0"/>
    <w:rsid w:val="00907648"/>
    <w:rsid w:val="00930FDE"/>
    <w:rsid w:val="0093121E"/>
    <w:rsid w:val="00984C93"/>
    <w:rsid w:val="00987CE1"/>
    <w:rsid w:val="0099405C"/>
    <w:rsid w:val="009C600F"/>
    <w:rsid w:val="009D3723"/>
    <w:rsid w:val="009E04F2"/>
    <w:rsid w:val="00A0018F"/>
    <w:rsid w:val="00A03B7B"/>
    <w:rsid w:val="00A123F6"/>
    <w:rsid w:val="00A200C9"/>
    <w:rsid w:val="00A250D5"/>
    <w:rsid w:val="00A32F56"/>
    <w:rsid w:val="00A36028"/>
    <w:rsid w:val="00A76C7B"/>
    <w:rsid w:val="00A91424"/>
    <w:rsid w:val="00AA2C77"/>
    <w:rsid w:val="00AC3FB9"/>
    <w:rsid w:val="00AC702A"/>
    <w:rsid w:val="00AD226F"/>
    <w:rsid w:val="00AE78FA"/>
    <w:rsid w:val="00B13A52"/>
    <w:rsid w:val="00B24CF4"/>
    <w:rsid w:val="00B26993"/>
    <w:rsid w:val="00B4570C"/>
    <w:rsid w:val="00B5208C"/>
    <w:rsid w:val="00B74876"/>
    <w:rsid w:val="00B76008"/>
    <w:rsid w:val="00BA28BE"/>
    <w:rsid w:val="00BA6C45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0068"/>
    <w:rsid w:val="00E64C21"/>
    <w:rsid w:val="00E76BF9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8485F"/>
    <w:rsid w:val="00FA543A"/>
    <w:rsid w:val="0AD41D34"/>
    <w:rsid w:val="222607F0"/>
    <w:rsid w:val="378A0392"/>
    <w:rsid w:val="3A5C52AE"/>
    <w:rsid w:val="46C42CA7"/>
    <w:rsid w:val="481323ED"/>
    <w:rsid w:val="59FC1850"/>
    <w:rsid w:val="718856AA"/>
    <w:rsid w:val="7695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eastAsia="SimSun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eastAsia="SimSun" w:cs="Arial"/>
      <w:b/>
      <w:bCs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rFonts w:eastAsia="SimSun"/>
      <w:b/>
      <w:bCs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  <w:rPr>
      <w:rFonts w:eastAsia="SimSun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rFonts w:eastAsia="SimSun"/>
      <w:i/>
      <w:iCs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eastAsia="SimSun" w:cs="Arial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qFormat/>
    <w:uiPriority w:val="0"/>
    <w:rPr>
      <w:vertAlign w:val="superscript"/>
    </w:r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uiPriority w:val="0"/>
    <w:rPr>
      <w:sz w:val="21"/>
      <w:szCs w:val="21"/>
    </w:rPr>
  </w:style>
  <w:style w:type="character" w:styleId="16">
    <w:name w:val="footnote reference"/>
    <w:qFormat/>
    <w:uiPriority w:val="0"/>
    <w:rPr>
      <w:vertAlign w:val="superscript"/>
    </w:rPr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TML Acronym"/>
    <w:basedOn w:val="11"/>
    <w:qFormat/>
    <w:uiPriority w:val="0"/>
  </w:style>
  <w:style w:type="character" w:styleId="20">
    <w:name w:val="HTML Sample"/>
    <w:qFormat/>
    <w:uiPriority w:val="0"/>
    <w:rPr>
      <w:rFonts w:ascii="Courier New" w:hAnsi="Courier New" w:cs="Courier New"/>
    </w:rPr>
  </w:style>
  <w:style w:type="character" w:styleId="21">
    <w:name w:val="HTML Code"/>
    <w:uiPriority w:val="0"/>
    <w:rPr>
      <w:rFonts w:ascii="Courier New" w:hAnsi="Courier New" w:cs="Courier New"/>
      <w:sz w:val="20"/>
      <w:szCs w:val="20"/>
    </w:rPr>
  </w:style>
  <w:style w:type="character" w:styleId="22">
    <w:name w:val="HTML Definition"/>
    <w:qFormat/>
    <w:uiPriority w:val="0"/>
    <w:rPr>
      <w:i/>
      <w:iCs/>
    </w:rPr>
  </w:style>
  <w:style w:type="character" w:styleId="23">
    <w:name w:val="HTML Typewriter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HTML Keyboard"/>
    <w:qFormat/>
    <w:uiPriority w:val="0"/>
    <w:rPr>
      <w:rFonts w:ascii="Courier New" w:hAnsi="Courier New" w:cs="Courier New"/>
      <w:sz w:val="20"/>
      <w:szCs w:val="20"/>
    </w:rPr>
  </w:style>
  <w:style w:type="character" w:styleId="25">
    <w:name w:val="HTML Variable"/>
    <w:qFormat/>
    <w:uiPriority w:val="0"/>
    <w:rPr>
      <w:i/>
      <w:iCs/>
    </w:rPr>
  </w:style>
  <w:style w:type="character" w:styleId="26">
    <w:name w:val="HTML Cite"/>
    <w:qFormat/>
    <w:uiPriority w:val="0"/>
    <w:rPr>
      <w:i/>
      <w:iCs/>
    </w:rPr>
  </w:style>
  <w:style w:type="character" w:styleId="27">
    <w:name w:val="Hyperlink"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line number"/>
    <w:basedOn w:val="11"/>
    <w:qFormat/>
    <w:uiPriority w:val="0"/>
  </w:style>
  <w:style w:type="paragraph" w:styleId="30">
    <w:name w:val="index 3"/>
    <w:basedOn w:val="1"/>
    <w:next w:val="1"/>
    <w:qFormat/>
    <w:uiPriority w:val="0"/>
    <w:pPr>
      <w:ind w:left="400" w:leftChars="400"/>
    </w:pPr>
  </w:style>
  <w:style w:type="paragraph" w:styleId="31">
    <w:name w:val="index 1"/>
    <w:basedOn w:val="1"/>
    <w:next w:val="1"/>
    <w:uiPriority w:val="0"/>
  </w:style>
  <w:style w:type="paragraph" w:styleId="32">
    <w:name w:val="Document Map"/>
    <w:basedOn w:val="1"/>
    <w:qFormat/>
    <w:uiPriority w:val="0"/>
    <w:pPr>
      <w:shd w:val="clear" w:color="auto" w:fill="000080"/>
    </w:pPr>
  </w:style>
  <w:style w:type="paragraph" w:styleId="33">
    <w:name w:val="annotation text"/>
    <w:basedOn w:val="1"/>
    <w:qFormat/>
    <w:uiPriority w:val="0"/>
    <w:pPr>
      <w:jc w:val="left"/>
    </w:pPr>
  </w:style>
  <w:style w:type="paragraph" w:styleId="34">
    <w:name w:val="annotation subject"/>
    <w:basedOn w:val="33"/>
    <w:next w:val="33"/>
    <w:uiPriority w:val="0"/>
    <w:rPr>
      <w:b/>
      <w:bCs/>
    </w:rPr>
  </w:style>
  <w:style w:type="paragraph" w:styleId="3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6">
    <w:name w:val="endnote text"/>
    <w:basedOn w:val="1"/>
    <w:qFormat/>
    <w:uiPriority w:val="0"/>
    <w:pPr>
      <w:snapToGrid w:val="0"/>
      <w:jc w:val="left"/>
    </w:pPr>
  </w:style>
  <w:style w:type="paragraph" w:styleId="37">
    <w:name w:val="index 4"/>
    <w:basedOn w:val="1"/>
    <w:next w:val="1"/>
    <w:qFormat/>
    <w:uiPriority w:val="0"/>
    <w:pPr>
      <w:ind w:left="600" w:leftChars="600"/>
    </w:pPr>
  </w:style>
  <w:style w:type="paragraph" w:styleId="38">
    <w:name w:val="Balloon Text"/>
    <w:basedOn w:val="1"/>
    <w:qFormat/>
    <w:uiPriority w:val="0"/>
    <w:rPr>
      <w:sz w:val="16"/>
      <w:szCs w:val="16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index 2"/>
    <w:basedOn w:val="1"/>
    <w:next w:val="1"/>
    <w:qFormat/>
    <w:uiPriority w:val="0"/>
    <w:pPr>
      <w:ind w:left="200" w:leftChars="200"/>
    </w:pPr>
  </w:style>
  <w:style w:type="paragraph" w:styleId="41">
    <w:name w:val="List 2"/>
    <w:basedOn w:val="1"/>
    <w:qFormat/>
    <w:uiPriority w:val="0"/>
    <w:pPr>
      <w:ind w:left="720" w:hanging="360"/>
    </w:pPr>
  </w:style>
  <w:style w:type="paragraph" w:styleId="42">
    <w:name w:val="index 5"/>
    <w:basedOn w:val="1"/>
    <w:next w:val="1"/>
    <w:qFormat/>
    <w:uiPriority w:val="0"/>
    <w:pPr>
      <w:ind w:left="800" w:leftChars="800"/>
    </w:pPr>
  </w:style>
  <w:style w:type="paragraph" w:styleId="43">
    <w:name w:val="toc 3"/>
    <w:basedOn w:val="1"/>
    <w:next w:val="1"/>
    <w:qFormat/>
    <w:uiPriority w:val="0"/>
    <w:pPr>
      <w:ind w:left="840" w:leftChars="400"/>
    </w:pPr>
  </w:style>
  <w:style w:type="paragraph" w:styleId="44">
    <w:name w:val="table of authorities"/>
    <w:basedOn w:val="1"/>
    <w:next w:val="1"/>
    <w:uiPriority w:val="0"/>
    <w:pPr>
      <w:ind w:left="420" w:leftChars="200"/>
    </w:pPr>
  </w:style>
  <w:style w:type="paragraph" w:styleId="45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6">
    <w:name w:val="toc 7"/>
    <w:basedOn w:val="1"/>
    <w:next w:val="1"/>
    <w:qFormat/>
    <w:uiPriority w:val="0"/>
    <w:pPr>
      <w:ind w:left="2520" w:leftChars="1200"/>
    </w:pPr>
  </w:style>
  <w:style w:type="paragraph" w:styleId="47">
    <w:name w:val="List"/>
    <w:basedOn w:val="1"/>
    <w:qFormat/>
    <w:uiPriority w:val="0"/>
    <w:pPr>
      <w:ind w:left="360" w:hanging="360"/>
    </w:pPr>
  </w:style>
  <w:style w:type="paragraph" w:styleId="48">
    <w:name w:val="index 6"/>
    <w:basedOn w:val="1"/>
    <w:next w:val="1"/>
    <w:qFormat/>
    <w:uiPriority w:val="0"/>
    <w:pPr>
      <w:ind w:left="1000" w:leftChars="1000"/>
    </w:pPr>
  </w:style>
  <w:style w:type="paragraph" w:styleId="49">
    <w:name w:val="toc 6"/>
    <w:basedOn w:val="1"/>
    <w:next w:val="1"/>
    <w:qFormat/>
    <w:uiPriority w:val="0"/>
    <w:pPr>
      <w:ind w:left="2100" w:leftChars="1000"/>
    </w:pPr>
  </w:style>
  <w:style w:type="paragraph" w:styleId="50">
    <w:name w:val="toc 1"/>
    <w:basedOn w:val="1"/>
    <w:next w:val="1"/>
    <w:qFormat/>
    <w:uiPriority w:val="0"/>
  </w:style>
  <w:style w:type="paragraph" w:styleId="5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52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53">
    <w:name w:val="HTML Address"/>
    <w:basedOn w:val="1"/>
    <w:qFormat/>
    <w:uiPriority w:val="0"/>
    <w:rPr>
      <w:i/>
      <w:iCs/>
    </w:rPr>
  </w:style>
  <w:style w:type="paragraph" w:styleId="54">
    <w:name w:val="index 7"/>
    <w:basedOn w:val="1"/>
    <w:next w:val="1"/>
    <w:qFormat/>
    <w:uiPriority w:val="0"/>
    <w:pPr>
      <w:ind w:left="1200" w:leftChars="12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index 8"/>
    <w:basedOn w:val="1"/>
    <w:next w:val="1"/>
    <w:qFormat/>
    <w:uiPriority w:val="0"/>
    <w:pPr>
      <w:ind w:left="1400" w:leftChars="1400"/>
    </w:pPr>
  </w:style>
  <w:style w:type="paragraph" w:styleId="57">
    <w:name w:val="index 9"/>
    <w:basedOn w:val="1"/>
    <w:next w:val="1"/>
    <w:qFormat/>
    <w:uiPriority w:val="0"/>
    <w:pPr>
      <w:ind w:left="1600" w:leftChars="1600"/>
    </w:pPr>
  </w:style>
  <w:style w:type="paragraph" w:styleId="58">
    <w:name w:val="Closing"/>
    <w:basedOn w:val="1"/>
    <w:qFormat/>
    <w:uiPriority w:val="0"/>
    <w:pPr>
      <w:ind w:left="4320"/>
    </w:pPr>
  </w:style>
  <w:style w:type="paragraph" w:styleId="59">
    <w:name w:val="toc 9"/>
    <w:basedOn w:val="1"/>
    <w:next w:val="1"/>
    <w:qFormat/>
    <w:uiPriority w:val="0"/>
    <w:pPr>
      <w:ind w:left="3360" w:leftChars="1600"/>
    </w:pPr>
  </w:style>
  <w:style w:type="paragraph" w:styleId="60">
    <w:name w:val="toc 4"/>
    <w:basedOn w:val="1"/>
    <w:next w:val="1"/>
    <w:qFormat/>
    <w:uiPriority w:val="0"/>
    <w:pPr>
      <w:ind w:left="1260" w:leftChars="600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table of figures"/>
    <w:basedOn w:val="1"/>
    <w:next w:val="1"/>
    <w:uiPriority w:val="0"/>
    <w:pPr>
      <w:ind w:leftChars="200" w:hanging="200" w:hangingChars="200"/>
    </w:pPr>
  </w:style>
  <w:style w:type="paragraph" w:styleId="63">
    <w:name w:val="Note Heading"/>
    <w:basedOn w:val="1"/>
    <w:next w:val="1"/>
    <w:uiPriority w:val="0"/>
  </w:style>
  <w:style w:type="paragraph" w:styleId="64">
    <w:name w:val="toc 2"/>
    <w:basedOn w:val="1"/>
    <w:next w:val="1"/>
    <w:uiPriority w:val="0"/>
    <w:pPr>
      <w:ind w:left="420" w:leftChars="200"/>
    </w:pPr>
  </w:style>
  <w:style w:type="paragraph" w:styleId="65">
    <w:name w:val="List 5"/>
    <w:basedOn w:val="1"/>
    <w:uiPriority w:val="0"/>
    <w:pPr>
      <w:ind w:left="1800" w:hanging="360"/>
    </w:pPr>
  </w:style>
  <w:style w:type="paragraph" w:styleId="66">
    <w:name w:val="List 4"/>
    <w:basedOn w:val="1"/>
    <w:uiPriority w:val="0"/>
    <w:pPr>
      <w:ind w:left="1440" w:hanging="360"/>
    </w:pPr>
  </w:style>
  <w:style w:type="paragraph" w:styleId="67">
    <w:name w:val="toc 5"/>
    <w:basedOn w:val="1"/>
    <w:next w:val="1"/>
    <w:uiPriority w:val="0"/>
    <w:pPr>
      <w:ind w:left="1680" w:leftChars="800"/>
    </w:pPr>
  </w:style>
  <w:style w:type="paragraph" w:styleId="68">
    <w:name w:val="Salutation"/>
    <w:basedOn w:val="1"/>
    <w:next w:val="1"/>
    <w:qFormat/>
    <w:uiPriority w:val="0"/>
  </w:style>
  <w:style w:type="paragraph" w:styleId="69">
    <w:name w:val="List 3"/>
    <w:basedOn w:val="1"/>
    <w:uiPriority w:val="0"/>
    <w:pPr>
      <w:ind w:left="1080" w:hanging="360"/>
    </w:pPr>
  </w:style>
  <w:style w:type="paragraph" w:styleId="70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1">
    <w:name w:val="toc 8"/>
    <w:basedOn w:val="1"/>
    <w:next w:val="1"/>
    <w:uiPriority w:val="0"/>
    <w:pPr>
      <w:ind w:left="2940" w:leftChars="1400"/>
    </w:pPr>
  </w:style>
  <w:style w:type="paragraph" w:styleId="72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73">
    <w:name w:val="List Bullet 5"/>
    <w:basedOn w:val="1"/>
    <w:qFormat/>
    <w:uiPriority w:val="0"/>
    <w:pPr>
      <w:numPr>
        <w:ilvl w:val="0"/>
        <w:numId w:val="2"/>
      </w:numPr>
    </w:pPr>
  </w:style>
  <w:style w:type="paragraph" w:styleId="74">
    <w:name w:val="List Bullet 3"/>
    <w:basedOn w:val="1"/>
    <w:uiPriority w:val="0"/>
    <w:pPr>
      <w:numPr>
        <w:ilvl w:val="0"/>
        <w:numId w:val="3"/>
      </w:numPr>
    </w:pPr>
  </w:style>
  <w:style w:type="paragraph" w:styleId="75">
    <w:name w:val="List Bullet 2"/>
    <w:basedOn w:val="1"/>
    <w:uiPriority w:val="0"/>
    <w:pPr>
      <w:numPr>
        <w:ilvl w:val="0"/>
        <w:numId w:val="4"/>
      </w:numPr>
    </w:pPr>
  </w:style>
  <w:style w:type="paragraph" w:styleId="76">
    <w:name w:val="List Bullet 4"/>
    <w:basedOn w:val="1"/>
    <w:uiPriority w:val="0"/>
    <w:pPr>
      <w:numPr>
        <w:ilvl w:val="0"/>
        <w:numId w:val="5"/>
      </w:numPr>
    </w:pPr>
  </w:style>
  <w:style w:type="paragraph" w:styleId="77">
    <w:name w:val="Block Text"/>
    <w:basedOn w:val="1"/>
    <w:uiPriority w:val="0"/>
    <w:pPr>
      <w:spacing w:after="120"/>
      <w:ind w:left="1440" w:right="1440"/>
    </w:pPr>
  </w:style>
  <w:style w:type="paragraph" w:styleId="78">
    <w:name w:val="Date"/>
    <w:basedOn w:val="1"/>
    <w:next w:val="1"/>
    <w:uiPriority w:val="0"/>
  </w:style>
  <w:style w:type="paragraph" w:styleId="79">
    <w:name w:val="Normal (Web)"/>
    <w:basedOn w:val="1"/>
    <w:uiPriority w:val="0"/>
    <w:rPr>
      <w:sz w:val="24"/>
      <w:szCs w:val="24"/>
    </w:rPr>
  </w:style>
  <w:style w:type="paragraph" w:styleId="80">
    <w:name w:val="E-mail Signature"/>
    <w:basedOn w:val="1"/>
    <w:qFormat/>
    <w:uiPriority w:val="0"/>
  </w:style>
  <w:style w:type="paragraph" w:styleId="81">
    <w:name w:val="List Continue"/>
    <w:basedOn w:val="1"/>
    <w:uiPriority w:val="0"/>
    <w:pPr>
      <w:spacing w:after="120"/>
      <w:ind w:left="360"/>
    </w:pPr>
  </w:style>
  <w:style w:type="paragraph" w:styleId="82">
    <w:name w:val="List Continue 2"/>
    <w:basedOn w:val="1"/>
    <w:uiPriority w:val="0"/>
    <w:pPr>
      <w:spacing w:after="120"/>
      <w:ind w:left="720"/>
    </w:pPr>
  </w:style>
  <w:style w:type="paragraph" w:styleId="83">
    <w:name w:val="List Continue 3"/>
    <w:basedOn w:val="1"/>
    <w:qFormat/>
    <w:uiPriority w:val="0"/>
    <w:pPr>
      <w:spacing w:after="120"/>
      <w:ind w:left="1080"/>
    </w:pPr>
  </w:style>
  <w:style w:type="paragraph" w:styleId="84">
    <w:name w:val="List Continue 5"/>
    <w:basedOn w:val="1"/>
    <w:qFormat/>
    <w:uiPriority w:val="0"/>
    <w:pPr>
      <w:spacing w:after="120"/>
      <w:ind w:left="1800"/>
    </w:pPr>
  </w:style>
  <w:style w:type="paragraph" w:styleId="85">
    <w:name w:val="List Continue 4"/>
    <w:basedOn w:val="1"/>
    <w:qFormat/>
    <w:uiPriority w:val="0"/>
    <w:pPr>
      <w:spacing w:after="120"/>
      <w:ind w:left="1440"/>
    </w:pPr>
  </w:style>
  <w:style w:type="paragraph" w:styleId="86">
    <w:name w:val="List Number"/>
    <w:basedOn w:val="1"/>
    <w:uiPriority w:val="0"/>
    <w:pPr>
      <w:numPr>
        <w:ilvl w:val="0"/>
        <w:numId w:val="6"/>
      </w:numPr>
    </w:pPr>
  </w:style>
  <w:style w:type="paragraph" w:styleId="87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8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9">
    <w:name w:val="List Number 5"/>
    <w:basedOn w:val="1"/>
    <w:qFormat/>
    <w:uiPriority w:val="0"/>
    <w:pPr>
      <w:numPr>
        <w:ilvl w:val="0"/>
        <w:numId w:val="9"/>
      </w:numPr>
    </w:pPr>
  </w:style>
  <w:style w:type="paragraph" w:styleId="90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91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92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93">
    <w:name w:val="Normal Indent"/>
    <w:basedOn w:val="1"/>
    <w:qFormat/>
    <w:uiPriority w:val="0"/>
    <w:pPr>
      <w:ind w:left="708"/>
    </w:pPr>
  </w:style>
  <w:style w:type="paragraph" w:styleId="94">
    <w:name w:val="Body Text"/>
    <w:basedOn w:val="1"/>
    <w:qFormat/>
    <w:uiPriority w:val="0"/>
    <w:pPr>
      <w:spacing w:after="120"/>
    </w:pPr>
  </w:style>
  <w:style w:type="paragraph" w:styleId="95">
    <w:name w:val="Body Text 2"/>
    <w:basedOn w:val="1"/>
    <w:qFormat/>
    <w:uiPriority w:val="0"/>
    <w:pPr>
      <w:spacing w:after="120" w:line="480" w:lineRule="auto"/>
    </w:pPr>
  </w:style>
  <w:style w:type="paragraph" w:styleId="96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Body Text Indent"/>
    <w:basedOn w:val="1"/>
    <w:uiPriority w:val="0"/>
    <w:pPr>
      <w:spacing w:after="120"/>
      <w:ind w:left="360"/>
    </w:pPr>
  </w:style>
  <w:style w:type="paragraph" w:styleId="99">
    <w:name w:val="Body Text First Indent 2"/>
    <w:basedOn w:val="98"/>
    <w:qFormat/>
    <w:uiPriority w:val="0"/>
    <w:pPr>
      <w:ind w:firstLine="210"/>
    </w:pPr>
  </w:style>
  <w:style w:type="paragraph" w:styleId="10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101">
    <w:name w:val="Body Text First Indent"/>
    <w:basedOn w:val="94"/>
    <w:qFormat/>
    <w:uiPriority w:val="0"/>
    <w:pPr>
      <w:ind w:firstLine="210"/>
    </w:pPr>
  </w:style>
  <w:style w:type="paragraph" w:styleId="102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3">
    <w:name w:val="envelope address"/>
    <w:basedOn w:val="1"/>
    <w:qFormat/>
    <w:uiPriority w:val="0"/>
    <w:pPr>
      <w:framePr w:w="4320" w:h="2160" w:hRule="exact" w:hSpace="141" w:wrap="around" w:vAnchor="margin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104">
    <w:name w:val="Signature"/>
    <w:basedOn w:val="1"/>
    <w:qFormat/>
    <w:uiPriority w:val="0"/>
    <w:pPr>
      <w:ind w:left="4320"/>
    </w:pPr>
  </w:style>
  <w:style w:type="paragraph" w:styleId="105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10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5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8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2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0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2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3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4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5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2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45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6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5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2021-04-16T03:42:00Z</dcterms:created>
  <dc:creator>peter</dc:creator>
  <cp:lastModifiedBy>peter</cp:lastModifiedBy>
  <dcterms:modified xsi:type="dcterms:W3CDTF">2021-04-16T03:52:12Z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1031-11.2.0.10078</vt:lpwstr>
  </property>
</Properties>
</file>